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DD38" w14:textId="77777777" w:rsidR="0088008F" w:rsidRDefault="00000000">
      <w:pPr>
        <w:pStyle w:val="Title"/>
      </w:pPr>
      <w:r>
        <w:t>Pneumonia Detection Project Submission</w:t>
      </w:r>
    </w:p>
    <w:p w14:paraId="637EA334" w14:textId="77777777" w:rsidR="0088008F" w:rsidRDefault="00000000">
      <w:pPr>
        <w:pStyle w:val="Heading1"/>
      </w:pPr>
      <w:r>
        <w:t>1. Data Source &amp; Data Link</w:t>
      </w:r>
    </w:p>
    <w:p w14:paraId="0C47F762" w14:textId="77777777" w:rsidR="0088008F" w:rsidRDefault="00000000">
      <w:r>
        <w:t>Dataset Name: Chest X-ray Images (Pneumonia)</w:t>
      </w:r>
    </w:p>
    <w:p w14:paraId="3FEA16E2" w14:textId="77777777" w:rsidR="0088008F" w:rsidRDefault="00000000">
      <w:r>
        <w:t>Source: Kaggle</w:t>
      </w:r>
    </w:p>
    <w:p w14:paraId="127CC35B" w14:textId="77777777" w:rsidR="0088008F" w:rsidRDefault="00000000">
      <w:r>
        <w:t>Link: https://www.kaggle.com/datasets/paultimothymooney/chest-xray-pneumonia</w:t>
      </w:r>
    </w:p>
    <w:p w14:paraId="575F3912" w14:textId="77777777" w:rsidR="0088008F" w:rsidRDefault="00000000">
      <w:r>
        <w:t>Description:</w:t>
      </w:r>
    </w:p>
    <w:p w14:paraId="7B1D5E86" w14:textId="77777777" w:rsidR="0088008F" w:rsidRDefault="00000000">
      <w:r>
        <w:t>This dataset contains 5,863 chest X-ray images (JPEG) categorized as:</w:t>
      </w:r>
      <w:r>
        <w:br/>
        <w:t>- Normal (no pneumonia)</w:t>
      </w:r>
      <w:r>
        <w:br/>
        <w:t>- Pneumonia (bacterial or viral)</w:t>
      </w:r>
      <w:r>
        <w:br/>
      </w:r>
      <w:r>
        <w:br/>
        <w:t>The dataset is divided into three folders:</w:t>
      </w:r>
      <w:r>
        <w:br/>
        <w:t>- train (5216 images)</w:t>
      </w:r>
      <w:r>
        <w:br/>
        <w:t>- val (16 images)</w:t>
      </w:r>
      <w:r>
        <w:br/>
        <w:t>- test (624 images)</w:t>
      </w:r>
      <w:r>
        <w:br/>
      </w:r>
      <w:r>
        <w:br/>
        <w:t>These images are X-rays of pediatric patients and are used to classify whether pneumonia is present or not.</w:t>
      </w:r>
    </w:p>
    <w:p w14:paraId="30C0259B" w14:textId="77777777" w:rsidR="0088008F" w:rsidRDefault="00000000">
      <w:pPr>
        <w:pStyle w:val="Heading1"/>
      </w:pPr>
      <w:r>
        <w:t>2. Libraries Required for the Project</w:t>
      </w:r>
    </w:p>
    <w:p w14:paraId="566F6693" w14:textId="77777777" w:rsidR="0088008F" w:rsidRDefault="00000000">
      <w:r>
        <w:t>Below are the Python libraries used for building and evaluating the pneumonia detection model:</w:t>
      </w:r>
    </w:p>
    <w:p w14:paraId="0ABF093F" w14:textId="77777777" w:rsidR="0088008F" w:rsidRDefault="00000000">
      <w:pPr>
        <w:pStyle w:val="ListBullet"/>
      </w:pPr>
      <w:r>
        <w:t>Core Libraries:</w:t>
      </w:r>
    </w:p>
    <w:p w14:paraId="5DD26251" w14:textId="77777777" w:rsidR="0088008F" w:rsidRDefault="00000000">
      <w:pPr>
        <w:pStyle w:val="ListBullet2"/>
      </w:pPr>
      <w:r>
        <w:t>- os – File path handling</w:t>
      </w:r>
    </w:p>
    <w:p w14:paraId="6B12B29C" w14:textId="77777777" w:rsidR="0088008F" w:rsidRDefault="00000000">
      <w:pPr>
        <w:pStyle w:val="ListBullet2"/>
      </w:pPr>
      <w:r>
        <w:t>- numpy – Numerical operations</w:t>
      </w:r>
    </w:p>
    <w:p w14:paraId="475B0E2C" w14:textId="77777777" w:rsidR="0088008F" w:rsidRDefault="00000000">
      <w:pPr>
        <w:pStyle w:val="ListBullet2"/>
      </w:pPr>
      <w:r>
        <w:t>- PIL (Pillow) – Image loading and processing</w:t>
      </w:r>
    </w:p>
    <w:p w14:paraId="0B3B7F6F" w14:textId="77777777" w:rsidR="0088008F" w:rsidRDefault="00000000">
      <w:pPr>
        <w:pStyle w:val="ListBullet2"/>
      </w:pPr>
      <w:r>
        <w:t>- matplotlib – Visualization</w:t>
      </w:r>
    </w:p>
    <w:p w14:paraId="049489D0" w14:textId="77777777" w:rsidR="0088008F" w:rsidRDefault="00000000">
      <w:pPr>
        <w:pStyle w:val="ListBullet2"/>
      </w:pPr>
      <w:r>
        <w:t>- seaborn – Plotting the confusion matrix</w:t>
      </w:r>
    </w:p>
    <w:p w14:paraId="5177A4C9" w14:textId="77777777" w:rsidR="0088008F" w:rsidRDefault="00000000">
      <w:pPr>
        <w:pStyle w:val="ListBullet2"/>
      </w:pPr>
      <w:r>
        <w:t>- tkinter – GUI-based image file browsing</w:t>
      </w:r>
    </w:p>
    <w:p w14:paraId="75F9A402" w14:textId="77777777" w:rsidR="0088008F" w:rsidRDefault="00000000">
      <w:pPr>
        <w:pStyle w:val="ListBullet"/>
      </w:pPr>
      <w:r>
        <w:t>Machine Learning &amp; Deep Learning:</w:t>
      </w:r>
    </w:p>
    <w:p w14:paraId="0515DDA3" w14:textId="77777777" w:rsidR="0088008F" w:rsidRDefault="00000000">
      <w:pPr>
        <w:pStyle w:val="ListBullet2"/>
      </w:pPr>
      <w:r>
        <w:t>- torch – PyTorch deep learning framework</w:t>
      </w:r>
    </w:p>
    <w:p w14:paraId="32E461E6" w14:textId="77777777" w:rsidR="0088008F" w:rsidRDefault="00000000">
      <w:pPr>
        <w:pStyle w:val="ListBullet2"/>
      </w:pPr>
      <w:r>
        <w:lastRenderedPageBreak/>
        <w:t>- torchvision – Pre-trained models (EfficientNet / DenseNet), image transforms, datasets</w:t>
      </w:r>
    </w:p>
    <w:p w14:paraId="7E8C8A6B" w14:textId="77777777" w:rsidR="0088008F" w:rsidRDefault="00000000">
      <w:pPr>
        <w:pStyle w:val="ListBullet"/>
      </w:pPr>
      <w:r>
        <w:t>Evaluation:</w:t>
      </w:r>
    </w:p>
    <w:p w14:paraId="70A73137" w14:textId="77777777" w:rsidR="0088008F" w:rsidRDefault="00000000">
      <w:pPr>
        <w:pStyle w:val="ListBullet2"/>
      </w:pPr>
      <w:r>
        <w:t xml:space="preserve">- </w:t>
      </w:r>
      <w:proofErr w:type="gramStart"/>
      <w:r>
        <w:t>sklearn.metrics</w:t>
      </w:r>
      <w:proofErr w:type="gramEnd"/>
      <w:r>
        <w:t xml:space="preserve"> – Accuracy, classification report, and confusion matrix</w:t>
      </w:r>
    </w:p>
    <w:p w14:paraId="0BC161C1" w14:textId="77777777" w:rsidR="00D8734E" w:rsidRDefault="00D8734E" w:rsidP="00D8734E">
      <w:pPr>
        <w:pStyle w:val="ListBullet2"/>
        <w:numPr>
          <w:ilvl w:val="0"/>
          <w:numId w:val="0"/>
        </w:numPr>
        <w:ind w:left="720" w:hanging="360"/>
      </w:pPr>
    </w:p>
    <w:p w14:paraId="08B55758" w14:textId="77777777" w:rsidR="00D8734E" w:rsidRDefault="00D8734E" w:rsidP="00D8734E">
      <w:pPr>
        <w:pStyle w:val="ListBullet2"/>
        <w:numPr>
          <w:ilvl w:val="0"/>
          <w:numId w:val="0"/>
        </w:numPr>
        <w:ind w:left="720" w:hanging="360"/>
      </w:pPr>
    </w:p>
    <w:p w14:paraId="6E5A6FFC" w14:textId="77777777" w:rsidR="00D8734E" w:rsidRDefault="00D8734E" w:rsidP="00D8734E">
      <w:pPr>
        <w:pStyle w:val="ListBullet2"/>
        <w:numPr>
          <w:ilvl w:val="0"/>
          <w:numId w:val="0"/>
        </w:numPr>
        <w:ind w:left="720" w:hanging="360"/>
      </w:pPr>
    </w:p>
    <w:sectPr w:rsidR="00D87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625428">
    <w:abstractNumId w:val="8"/>
  </w:num>
  <w:num w:numId="2" w16cid:durableId="1319965082">
    <w:abstractNumId w:val="6"/>
  </w:num>
  <w:num w:numId="3" w16cid:durableId="1693342114">
    <w:abstractNumId w:val="5"/>
  </w:num>
  <w:num w:numId="4" w16cid:durableId="814907133">
    <w:abstractNumId w:val="4"/>
  </w:num>
  <w:num w:numId="5" w16cid:durableId="119804313">
    <w:abstractNumId w:val="7"/>
  </w:num>
  <w:num w:numId="6" w16cid:durableId="1090732533">
    <w:abstractNumId w:val="3"/>
  </w:num>
  <w:num w:numId="7" w16cid:durableId="1313486728">
    <w:abstractNumId w:val="2"/>
  </w:num>
  <w:num w:numId="8" w16cid:durableId="1566380444">
    <w:abstractNumId w:val="1"/>
  </w:num>
  <w:num w:numId="9" w16cid:durableId="165448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FC5"/>
    <w:rsid w:val="0029639D"/>
    <w:rsid w:val="00326F90"/>
    <w:rsid w:val="0088008F"/>
    <w:rsid w:val="00AA1D8D"/>
    <w:rsid w:val="00B47730"/>
    <w:rsid w:val="00CB0664"/>
    <w:rsid w:val="00D873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AD490"/>
  <w14:defaultImageDpi w14:val="300"/>
  <w15:docId w15:val="{4793CB67-EC83-4656-86A3-33F0BF2B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 JOSHITH SAGILALA</cp:lastModifiedBy>
  <cp:revision>3</cp:revision>
  <dcterms:created xsi:type="dcterms:W3CDTF">2013-12-23T23:15:00Z</dcterms:created>
  <dcterms:modified xsi:type="dcterms:W3CDTF">2025-07-16T16:22:00Z</dcterms:modified>
  <cp:category/>
</cp:coreProperties>
</file>